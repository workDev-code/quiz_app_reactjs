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Quiz App Component Design</w:t>
      </w:r>
    </w:p>
    <w:p>
      <w:pPr>
        <w:pStyle w:val="Heading2"/>
      </w:pPr>
      <w:r>
        <w:t>1. App</w:t>
      </w:r>
    </w:p>
    <w:p>
      <w:r>
        <w:t>• Responsibility:</w:t>
      </w:r>
    </w:p>
    <w:p>
      <w:r>
        <w:t xml:space="preserve">  - Initialize and provide quiz data</w:t>
      </w:r>
    </w:p>
    <w:p>
      <w:r>
        <w:t xml:space="preserve">  - Coordinate display between Quiz and final Results</w:t>
      </w:r>
    </w:p>
    <w:p>
      <w:r>
        <w:t>• State/Context:</w:t>
      </w:r>
    </w:p>
    <w:p>
      <w:r>
        <w:t xml:space="preserve">  - quizData (array/object)</w:t>
      </w:r>
    </w:p>
    <w:p>
      <w:r>
        <w:t xml:space="preserve">  - isFinished (boolean)</w:t>
      </w:r>
    </w:p>
    <w:p>
      <w:pPr>
        <w:pStyle w:val="Heading2"/>
      </w:pPr>
      <w:r>
        <w:t>2. Quiz</w:t>
      </w:r>
    </w:p>
    <w:p>
      <w:r>
        <w:t>• Responsibility:</w:t>
      </w:r>
    </w:p>
    <w:p>
      <w:r>
        <w:t xml:space="preserve">  - Display current question, progress bar, and confirm actions</w:t>
      </w:r>
    </w:p>
    <w:p>
      <w:r>
        <w:t xml:space="preserve">  - Manage question index and user answers</w:t>
      </w:r>
    </w:p>
    <w:p>
      <w:r>
        <w:t>• Props:</w:t>
      </w:r>
    </w:p>
    <w:p>
      <w:r>
        <w:t xml:space="preserve">  - quizData</w:t>
      </w:r>
    </w:p>
    <w:p>
      <w:r>
        <w:t xml:space="preserve">  - onFinish (callback when quiz ends)</w:t>
      </w:r>
    </w:p>
    <w:p>
      <w:r>
        <w:t>• State:</w:t>
      </w:r>
    </w:p>
    <w:p>
      <w:r>
        <w:t xml:space="preserve">  - activeQuestionIndex (number)</w:t>
      </w:r>
    </w:p>
    <w:p>
      <w:r>
        <w:t xml:space="preserve">  - userAnswers (array)</w:t>
      </w:r>
    </w:p>
    <w:p>
      <w:r>
        <w:t xml:space="preserve">  - showModal (boolean)</w:t>
      </w:r>
    </w:p>
    <w:p>
      <w:pPr>
        <w:pStyle w:val="Heading2"/>
      </w:pPr>
      <w:r>
        <w:t>3. Question</w:t>
      </w:r>
    </w:p>
    <w:p>
      <w:r>
        <w:t>• Responsibility:</w:t>
      </w:r>
    </w:p>
    <w:p>
      <w:r>
        <w:t xml:space="preserve">  - Render question content and answer options</w:t>
      </w:r>
    </w:p>
    <w:p>
      <w:r>
        <w:t xml:space="preserve">  - Manage temporary selection before confirmation</w:t>
      </w:r>
    </w:p>
    <w:p>
      <w:r>
        <w:t>• Props:</w:t>
      </w:r>
    </w:p>
    <w:p>
      <w:r>
        <w:t xml:space="preserve">  - question (object)</w:t>
      </w:r>
    </w:p>
    <w:p>
      <w:r>
        <w:t xml:space="preserve">  - selectedAnswer (string)</w:t>
      </w:r>
    </w:p>
    <w:p>
      <w:r>
        <w:t>• Local State:</w:t>
      </w:r>
    </w:p>
    <w:p>
      <w:r>
        <w:t xml:space="preserve">  - tempSelection (string)</w:t>
      </w:r>
    </w:p>
    <w:p>
      <w:pPr>
        <w:pStyle w:val="Heading2"/>
      </w:pPr>
      <w:r>
        <w:t>4. ProgressBar</w:t>
      </w:r>
    </w:p>
    <w:p>
      <w:r>
        <w:t>• Responsibility:</w:t>
      </w:r>
    </w:p>
    <w:p>
      <w:r>
        <w:t xml:space="preserve">  - Countdown timer per question</w:t>
      </w:r>
    </w:p>
    <w:p>
      <w:r>
        <w:t xml:space="preserve">  - Display progress visually and numeric countdown</w:t>
      </w:r>
    </w:p>
    <w:p>
      <w:r>
        <w:t>• Props:</w:t>
      </w:r>
    </w:p>
    <w:p>
      <w:r>
        <w:t xml:space="preserve">  - duration (number in ms)</w:t>
      </w:r>
    </w:p>
    <w:p>
      <w:r>
        <w:t xml:space="preserve">  - onTimeout (callback when time expires)</w:t>
      </w:r>
    </w:p>
    <w:p>
      <w:r>
        <w:t>• State:</w:t>
      </w:r>
    </w:p>
    <w:p>
      <w:r>
        <w:t xml:space="preserve">  - remainingTime (number in ms)</w:t>
      </w:r>
    </w:p>
    <w:p>
      <w:pPr>
        <w:pStyle w:val="Heading2"/>
      </w:pPr>
      <w:r>
        <w:t>5. ConfirmModal</w:t>
      </w:r>
    </w:p>
    <w:p>
      <w:r>
        <w:t>• Responsibility:</w:t>
      </w:r>
    </w:p>
    <w:p>
      <w:r>
        <w:t xml:space="preserve">  - Show confirmation dialog for delete or timeout</w:t>
      </w:r>
    </w:p>
    <w:p>
      <w:r>
        <w:t>• Props:</w:t>
      </w:r>
    </w:p>
    <w:p>
      <w:r>
        <w:t xml:space="preserve">  - isOpen (boolean)</w:t>
      </w:r>
    </w:p>
    <w:p>
      <w:r>
        <w:t xml:space="preserve">  - onConfirm (callback)</w:t>
      </w:r>
    </w:p>
    <w:p>
      <w:r>
        <w:t xml:space="preserve">  - onCancel (callback)</w:t>
      </w:r>
    </w:p>
    <w:p>
      <w:r>
        <w:t>• No internal state; driven by props</w:t>
      </w:r>
    </w:p>
    <w:p>
      <w:pPr>
        <w:pStyle w:val="Heading2"/>
      </w:pPr>
      <w:r>
        <w:t>6. Results</w:t>
      </w:r>
    </w:p>
    <w:p>
      <w:r>
        <w:t>• Responsibility:</w:t>
      </w:r>
    </w:p>
    <w:p>
      <w:r>
        <w:t xml:space="preserve">  - Display final quiz results based on userAnswers</w:t>
      </w:r>
    </w:p>
    <w:p>
      <w:r>
        <w:t>• Props:</w:t>
      </w:r>
    </w:p>
    <w:p>
      <w:r>
        <w:t xml:space="preserve">  - userAnswers</w:t>
      </w:r>
    </w:p>
    <w:p>
      <w:r>
        <w:t xml:space="preserve">  - quizData</w:t>
      </w:r>
    </w:p>
    <w:p>
      <w:r>
        <w:t>• No internal state; static display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